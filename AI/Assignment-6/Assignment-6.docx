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92D71" w14:textId="77777777" w:rsidR="009A1069" w:rsidRDefault="00000000">
      <w:pPr>
        <w:pStyle w:val="Heading1"/>
      </w:pPr>
      <w:r>
        <w:t>Assignment No:6</w:t>
      </w:r>
    </w:p>
    <w:p w14:paraId="51F1112E" w14:textId="77777777" w:rsidR="009A1069" w:rsidRDefault="00000000">
      <w:r>
        <w:t>Practical Exercise: Basic Search Strategies – 8-Queens Problem</w:t>
      </w:r>
    </w:p>
    <w:p w14:paraId="282D01D8" w14:textId="77777777" w:rsidR="009A1069" w:rsidRDefault="00000000">
      <w:pPr>
        <w:pStyle w:val="Heading2"/>
      </w:pPr>
      <w:r>
        <w:t>1) Problem Statement</w:t>
      </w:r>
    </w:p>
    <w:p w14:paraId="61AC7B75" w14:textId="77777777" w:rsidR="009A1069" w:rsidRDefault="00000000">
      <w:r>
        <w:br/>
        <w:t>Implement basic search strategies to solve the 8-Queens problem. The problem is to place 8 queens on a chessboard such that no two queens threaten each other. In other words, no two queens can share the same row, column, or diagonal.</w:t>
      </w:r>
      <w:r>
        <w:br/>
      </w:r>
    </w:p>
    <w:p w14:paraId="310915FD" w14:textId="77777777" w:rsidR="009A1069" w:rsidRDefault="00000000">
      <w:pPr>
        <w:pStyle w:val="Heading2"/>
      </w:pPr>
      <w:r>
        <w:t>2) Libraries Used</w:t>
      </w:r>
    </w:p>
    <w:p w14:paraId="449D669F" w14:textId="25608C8C" w:rsidR="009A1069" w:rsidRDefault="00000000">
      <w:r>
        <w:br/>
        <w:t>Python:</w:t>
      </w:r>
      <w:r>
        <w:br/>
        <w:t xml:space="preserve">1. </w:t>
      </w:r>
      <w:r w:rsidRPr="00C80CF2">
        <w:rPr>
          <w:b/>
          <w:bCs/>
        </w:rPr>
        <w:t>Basic Python Data Structures</w:t>
      </w:r>
      <w:r>
        <w:t>: Lists are used to represent the chessboard and manipulate game states.</w:t>
      </w:r>
      <w:r>
        <w:br/>
      </w:r>
    </w:p>
    <w:p w14:paraId="6576C830" w14:textId="77777777" w:rsidR="009A1069" w:rsidRDefault="00000000">
      <w:pPr>
        <w:pStyle w:val="Heading2"/>
      </w:pPr>
      <w:r>
        <w:t>3) Theory</w:t>
      </w:r>
    </w:p>
    <w:p w14:paraId="18EABEE5" w14:textId="77777777" w:rsidR="009A1069" w:rsidRDefault="00000000">
      <w:r>
        <w:br/>
        <w:t>The 8-Queens problem is a constraint satisfaction problem where the goal is to place 8 queens on a chessboard such that no two queens can attack each other. A queen can attack any piece that is in the same row, column, or diagonal. The problem can be solved using backtracking, a search strategy that incrementally builds solutions and abandons a path as soon as it determines that the path will not lead to a solution.</w:t>
      </w:r>
      <w:r>
        <w:br/>
      </w:r>
      <w:r>
        <w:br/>
        <w:t>The algorithm places a queen in a column, then recursively places queens in subsequent columns, ensuring that each placement is safe. If placing a queen leads to a conflict, the algorithm backtracks and tries a different position.</w:t>
      </w:r>
      <w:r>
        <w:br/>
      </w:r>
    </w:p>
    <w:p w14:paraId="00AA086C" w14:textId="77777777" w:rsidR="009A1069" w:rsidRDefault="00000000">
      <w:pPr>
        <w:pStyle w:val="Heading2"/>
      </w:pPr>
      <w:r>
        <w:t>4) Methods</w:t>
      </w:r>
    </w:p>
    <w:p w14:paraId="1611D7AD" w14:textId="4D820CA8" w:rsidR="009A1069" w:rsidRDefault="00000000">
      <w:r>
        <w:br/>
        <w:t xml:space="preserve">1. </w:t>
      </w:r>
      <w:r w:rsidRPr="00C80CF2">
        <w:rPr>
          <w:b/>
          <w:bCs/>
        </w:rPr>
        <w:t>Board Representation</w:t>
      </w:r>
      <w:r>
        <w:t>: The chessboard is represented as an 8x8 grid where 0 indicates an empty cell and 1 indicates a queen.</w:t>
      </w:r>
      <w:r>
        <w:br/>
        <w:t xml:space="preserve">2. </w:t>
      </w:r>
      <w:r w:rsidRPr="00C80CF2">
        <w:rPr>
          <w:b/>
          <w:bCs/>
        </w:rPr>
        <w:t>isSafe Function</w:t>
      </w:r>
      <w:r>
        <w:t>: This function checks whether placing a queen in a particular row and column is safe by ensuring that no other queen exists in the same row, column, or diagonal.</w:t>
      </w:r>
      <w:r>
        <w:br/>
        <w:t xml:space="preserve">3. </w:t>
      </w:r>
      <w:r w:rsidRPr="00C80CF2">
        <w:rPr>
          <w:b/>
          <w:bCs/>
        </w:rPr>
        <w:t>solveNQueens Function</w:t>
      </w:r>
      <w:r>
        <w:t>: This function attempts to place queens column by column. It uses recursion and backtracking to explore possible placements and backtracks when no valid placement is found.</w:t>
      </w:r>
      <w:r>
        <w:br/>
        <w:t xml:space="preserve">4. </w:t>
      </w:r>
      <w:r w:rsidRPr="00C80CF2">
        <w:rPr>
          <w:b/>
          <w:bCs/>
        </w:rPr>
        <w:t>Backtracking</w:t>
      </w:r>
      <w:r>
        <w:t>: The algorithm explores one solution path at a time, and if it encounters a conflict, it backtracks to a previous step and tries a different path.</w:t>
      </w:r>
      <w:r>
        <w:br/>
      </w:r>
    </w:p>
    <w:p w14:paraId="458BC36B" w14:textId="77777777" w:rsidR="009A1069" w:rsidRDefault="00000000">
      <w:pPr>
        <w:pStyle w:val="Heading2"/>
      </w:pPr>
      <w:r>
        <w:lastRenderedPageBreak/>
        <w:t>5) Advantages and Disadvantages</w:t>
      </w:r>
    </w:p>
    <w:p w14:paraId="1DD4AE5C" w14:textId="1F8C9F02" w:rsidR="009A1069" w:rsidRDefault="00000000">
      <w:r>
        <w:br/>
        <w:t xml:space="preserve">- </w:t>
      </w:r>
      <w:r w:rsidRPr="00C80CF2">
        <w:rPr>
          <w:b/>
          <w:bCs/>
        </w:rPr>
        <w:t>Advantages</w:t>
      </w:r>
      <w:r>
        <w:t>: The backtracking algorithm efficiently explores the solution space by abandoning paths that cannot lead to a valid solution. It reduces the number of possible board configurations that need to be evaluated.</w:t>
      </w:r>
      <w:r>
        <w:br/>
        <w:t xml:space="preserve">- </w:t>
      </w:r>
      <w:r w:rsidRPr="00C80CF2">
        <w:rPr>
          <w:b/>
          <w:bCs/>
        </w:rPr>
        <w:t>Disadvantages</w:t>
      </w:r>
      <w:r>
        <w:t>: Backtracking can be slow for larger problems, as it explores each possible move in a depth-first manner. For problems with large search spaces, optimization techniques may be required to improve performance.</w:t>
      </w:r>
      <w:r>
        <w:br/>
      </w:r>
    </w:p>
    <w:p w14:paraId="0331D059" w14:textId="77777777" w:rsidR="009A1069" w:rsidRDefault="00000000">
      <w:pPr>
        <w:pStyle w:val="Heading2"/>
      </w:pPr>
      <w:r>
        <w:lastRenderedPageBreak/>
        <w:t>6) Diagram</w:t>
      </w:r>
    </w:p>
    <w:p w14:paraId="06C27171" w14:textId="74FC389D" w:rsidR="009C11A1" w:rsidRDefault="009C11A1">
      <w:pPr>
        <w:pStyle w:val="Heading2"/>
      </w:pPr>
      <w:r w:rsidRPr="009C11A1">
        <w:drawing>
          <wp:inline distT="0" distB="0" distL="0" distR="0" wp14:anchorId="0B14D700" wp14:editId="326B1732">
            <wp:extent cx="5486400" cy="5865495"/>
            <wp:effectExtent l="0" t="0" r="0" b="1905"/>
            <wp:docPr id="4006749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7499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10B8" w14:textId="77777777" w:rsidR="009C11A1" w:rsidRPr="009C11A1" w:rsidRDefault="009C11A1" w:rsidP="009C11A1"/>
    <w:p w14:paraId="4AA0607E" w14:textId="18FEEC78" w:rsidR="009A1069" w:rsidRDefault="00000000">
      <w:pPr>
        <w:pStyle w:val="Heading2"/>
      </w:pPr>
      <w:r>
        <w:t>7) Conclusion</w:t>
      </w:r>
    </w:p>
    <w:p w14:paraId="05A2A0C9" w14:textId="77777777" w:rsidR="009A1069" w:rsidRDefault="00000000">
      <w:r>
        <w:br/>
        <w:t>The 8-Queens problem demonstrates the effectiveness of search strategies like backtracking in solving constraint satisfaction problems. By incrementally placing queens and checking for conflicts, the algorithm ensures that a valid solution is found. While backtracking is an efficient solution for smaller problems like the 8-Queens, larger problems may require more advanced techniques to manage the search space.</w:t>
      </w:r>
      <w:r>
        <w:br/>
      </w:r>
    </w:p>
    <w:sectPr w:rsidR="009A10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579614">
    <w:abstractNumId w:val="8"/>
  </w:num>
  <w:num w:numId="2" w16cid:durableId="993336697">
    <w:abstractNumId w:val="6"/>
  </w:num>
  <w:num w:numId="3" w16cid:durableId="100035202">
    <w:abstractNumId w:val="5"/>
  </w:num>
  <w:num w:numId="4" w16cid:durableId="351801568">
    <w:abstractNumId w:val="4"/>
  </w:num>
  <w:num w:numId="5" w16cid:durableId="1264917798">
    <w:abstractNumId w:val="7"/>
  </w:num>
  <w:num w:numId="6" w16cid:durableId="883710459">
    <w:abstractNumId w:val="3"/>
  </w:num>
  <w:num w:numId="7" w16cid:durableId="567543120">
    <w:abstractNumId w:val="2"/>
  </w:num>
  <w:num w:numId="8" w16cid:durableId="322125731">
    <w:abstractNumId w:val="1"/>
  </w:num>
  <w:num w:numId="9" w16cid:durableId="328169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7B45"/>
    <w:rsid w:val="009A1069"/>
    <w:rsid w:val="009C11A1"/>
    <w:rsid w:val="00A52185"/>
    <w:rsid w:val="00AA1D8D"/>
    <w:rsid w:val="00B47730"/>
    <w:rsid w:val="00C80CF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E58BA7"/>
  <w14:defaultImageDpi w14:val="300"/>
  <w15:docId w15:val="{7B864BE1-91C6-4874-AFCB-62387DC1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Sarthak Rathi</cp:lastModifiedBy>
  <cp:revision>3</cp:revision>
  <dcterms:created xsi:type="dcterms:W3CDTF">2013-12-23T23:15:00Z</dcterms:created>
  <dcterms:modified xsi:type="dcterms:W3CDTF">2024-10-13T08:16:00Z</dcterms:modified>
  <cp:category/>
</cp:coreProperties>
</file>
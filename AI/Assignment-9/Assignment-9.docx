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FFB01" w14:textId="77777777" w:rsidR="007765C9" w:rsidRDefault="00000000">
      <w:pPr>
        <w:pStyle w:val="Heading1"/>
      </w:pPr>
      <w:r>
        <w:t>Assignment No:9</w:t>
      </w:r>
    </w:p>
    <w:p w14:paraId="3A9D4CCD" w14:textId="77777777" w:rsidR="007765C9" w:rsidRDefault="00000000">
      <w:r>
        <w:t>Practical Exercise: Chatbot Application for Customer Support using Program AB (Java AIML)</w:t>
      </w:r>
    </w:p>
    <w:p w14:paraId="3F981CA1" w14:textId="77777777" w:rsidR="007765C9" w:rsidRDefault="00000000">
      <w:pPr>
        <w:pStyle w:val="Heading2"/>
      </w:pPr>
      <w:r>
        <w:t>1) Problem Statement</w:t>
      </w:r>
    </w:p>
    <w:p w14:paraId="498F2341" w14:textId="77777777" w:rsidR="007765C9" w:rsidRDefault="00000000">
      <w:r>
        <w:br/>
        <w:t>Create a chatbot application for an e-commerce customer support system using Program AB (Java AIML). The chatbot should be able to answer customer queries related to product details, order status, returns, shipping information, and more.</w:t>
      </w:r>
      <w:r>
        <w:br/>
      </w:r>
    </w:p>
    <w:p w14:paraId="13485B7E" w14:textId="77777777" w:rsidR="007765C9" w:rsidRDefault="00000000">
      <w:pPr>
        <w:pStyle w:val="Heading2"/>
      </w:pPr>
      <w:r>
        <w:t>2) Libraries Used</w:t>
      </w:r>
    </w:p>
    <w:p w14:paraId="59EAB34F" w14:textId="0F18F3DA" w:rsidR="007765C9" w:rsidRDefault="00000000">
      <w:r>
        <w:br/>
        <w:t>Java:</w:t>
      </w:r>
      <w:r>
        <w:br/>
        <w:t xml:space="preserve">1. </w:t>
      </w:r>
      <w:r w:rsidRPr="00D8002A">
        <w:rPr>
          <w:b/>
          <w:bCs/>
        </w:rPr>
        <w:t>Program A</w:t>
      </w:r>
      <w:r w:rsidR="00D8002A" w:rsidRPr="00D8002A">
        <w:rPr>
          <w:b/>
          <w:bCs/>
        </w:rPr>
        <w:t>B</w:t>
      </w:r>
      <w:r>
        <w:t>: A Java-based implementation of AIML for creating intelligent chatbots.</w:t>
      </w:r>
      <w:r>
        <w:br/>
        <w:t xml:space="preserve">2. </w:t>
      </w:r>
      <w:r w:rsidRPr="00D8002A">
        <w:rPr>
          <w:b/>
          <w:bCs/>
        </w:rPr>
        <w:t>AIML (Artificial Intelligence Markup Language)</w:t>
      </w:r>
      <w:r>
        <w:t>: XML-based language for defining conversation patterns and responses.</w:t>
      </w:r>
      <w:r>
        <w:br/>
        <w:t xml:space="preserve">3. </w:t>
      </w:r>
      <w:r w:rsidRPr="00D8002A">
        <w:rPr>
          <w:b/>
          <w:bCs/>
        </w:rPr>
        <w:t>Maven</w:t>
      </w:r>
      <w:r>
        <w:t xml:space="preserve"> (for dependency management): To include Program AB and related libraries in the project.</w:t>
      </w:r>
      <w:r>
        <w:br/>
      </w:r>
    </w:p>
    <w:p w14:paraId="1BEDC2EE" w14:textId="77777777" w:rsidR="007765C9" w:rsidRDefault="00000000">
      <w:pPr>
        <w:pStyle w:val="Heading2"/>
      </w:pPr>
      <w:r>
        <w:t>3) Theory</w:t>
      </w:r>
    </w:p>
    <w:p w14:paraId="0B5BE727" w14:textId="77777777" w:rsidR="007765C9" w:rsidRDefault="00000000">
      <w:r>
        <w:br/>
        <w:t>Chatbots are computer programs that simulate conversation with human users using natural language processing (NLP). AIML (Artificial Intelligence Markup Language) is a language for creating chatbot patterns and responses.</w:t>
      </w:r>
      <w:r>
        <w:br/>
      </w:r>
      <w:r>
        <w:br/>
        <w:t>Program AB is a Java-based chatbot engine that interprets AIML files and handles input/output for conversation. It processes the user's input and matches it to patterns defined in AIML files, providing the appropriate response based on the chatbot's knowledge base.</w:t>
      </w:r>
      <w:r>
        <w:br/>
      </w:r>
    </w:p>
    <w:p w14:paraId="5FBF699B" w14:textId="77777777" w:rsidR="007765C9" w:rsidRDefault="00000000">
      <w:pPr>
        <w:pStyle w:val="Heading2"/>
      </w:pPr>
      <w:r>
        <w:t>4) Methods</w:t>
      </w:r>
    </w:p>
    <w:p w14:paraId="4D43401E" w14:textId="2D641AF4" w:rsidR="007765C9" w:rsidRDefault="00000000">
      <w:r>
        <w:br/>
        <w:t xml:space="preserve">1. </w:t>
      </w:r>
      <w:r w:rsidRPr="00D8002A">
        <w:rPr>
          <w:b/>
          <w:bCs/>
        </w:rPr>
        <w:t>Creating AIML Files</w:t>
      </w:r>
      <w:r>
        <w:t>: Define conversation patterns in AIML, including questions about order status, returns, and product details. Each AIML file will contain `&lt;category&gt;`, `&lt;pattern&gt;`, and `&lt;template&gt;` tags to define input patterns and the chatbot's responses.</w:t>
      </w:r>
      <w:r>
        <w:br/>
        <w:t xml:space="preserve">2. </w:t>
      </w:r>
      <w:r w:rsidRPr="00D8002A">
        <w:rPr>
          <w:b/>
          <w:bCs/>
        </w:rPr>
        <w:t>Setting Up Program AB</w:t>
      </w:r>
      <w:r>
        <w:t xml:space="preserve">: </w:t>
      </w:r>
      <w:r>
        <w:br/>
        <w:t xml:space="preserve">   - Download and set up Program AB from its repository.</w:t>
      </w:r>
      <w:r>
        <w:br/>
        <w:t xml:space="preserve">   - Create an AIML directory and place the AIML files there.</w:t>
      </w:r>
      <w:r>
        <w:br/>
        <w:t xml:space="preserve">3. </w:t>
      </w:r>
      <w:r w:rsidRPr="00D8002A">
        <w:rPr>
          <w:b/>
          <w:bCs/>
        </w:rPr>
        <w:t>Loading AIML Files in Java</w:t>
      </w:r>
      <w:r>
        <w:t>: Use Program AB’s Java API to load the AIML files and start the chatbot engine.</w:t>
      </w:r>
      <w:r>
        <w:br/>
      </w:r>
      <w:r>
        <w:lastRenderedPageBreak/>
        <w:t xml:space="preserve">4. </w:t>
      </w:r>
      <w:r w:rsidRPr="00D8002A">
        <w:rPr>
          <w:b/>
          <w:bCs/>
        </w:rPr>
        <w:t>Handling User Input</w:t>
      </w:r>
      <w:r>
        <w:t>: The chatbot reads user input, searches for matching patterns in the AIML files, and returns the response defined in the matching category.</w:t>
      </w:r>
      <w:r>
        <w:br/>
      </w:r>
    </w:p>
    <w:p w14:paraId="27FF8C73" w14:textId="77777777" w:rsidR="007765C9" w:rsidRDefault="00000000">
      <w:pPr>
        <w:pStyle w:val="Heading2"/>
      </w:pPr>
      <w:r>
        <w:t>5) Advantages and Disadvantages</w:t>
      </w:r>
    </w:p>
    <w:p w14:paraId="11BBF18B" w14:textId="15AEF719" w:rsidR="007765C9" w:rsidRDefault="00000000">
      <w:r>
        <w:br/>
        <w:t xml:space="preserve">- </w:t>
      </w:r>
      <w:r w:rsidRPr="00D8002A">
        <w:rPr>
          <w:b/>
          <w:bCs/>
        </w:rPr>
        <w:t>Advantages</w:t>
      </w:r>
      <w:r>
        <w:t>:</w:t>
      </w:r>
      <w:r>
        <w:br/>
        <w:t xml:space="preserve">   - Easy to set up using AIML, which provides predefined templates and structure.</w:t>
      </w:r>
      <w:r>
        <w:br/>
        <w:t xml:space="preserve">   - Program AB is open-source, allowing for customization.</w:t>
      </w:r>
      <w:r>
        <w:br/>
        <w:t xml:space="preserve">   - AIML files are human-readable and easy to update without complex programming.</w:t>
      </w:r>
      <w:r>
        <w:br/>
        <w:t xml:space="preserve">   </w:t>
      </w:r>
      <w:r>
        <w:br/>
        <w:t xml:space="preserve">- </w:t>
      </w:r>
      <w:r w:rsidRPr="00D8002A">
        <w:rPr>
          <w:b/>
          <w:bCs/>
        </w:rPr>
        <w:t>Disadvantages</w:t>
      </w:r>
      <w:r>
        <w:t>:</w:t>
      </w:r>
      <w:r>
        <w:br/>
        <w:t xml:space="preserve">   - Limited to pre-defined patterns, lacking true conversational AI features like contextual understanding.</w:t>
      </w:r>
      <w:r>
        <w:br/>
        <w:t xml:space="preserve">   - Requires a large set of AIML rules to cover diverse conversation topics.</w:t>
      </w:r>
      <w:r>
        <w:br/>
        <w:t xml:space="preserve">   - Hard to scale for more complex, dynamic conversations.</w:t>
      </w:r>
      <w:r>
        <w:br/>
      </w:r>
    </w:p>
    <w:p w14:paraId="722E2C32" w14:textId="77777777" w:rsidR="007765C9" w:rsidRDefault="00000000">
      <w:pPr>
        <w:pStyle w:val="Heading2"/>
      </w:pPr>
      <w:r>
        <w:lastRenderedPageBreak/>
        <w:t>6) Diagram</w:t>
      </w:r>
    </w:p>
    <w:p w14:paraId="2DCABC65" w14:textId="77777777" w:rsidR="00F20796" w:rsidRDefault="00F20796">
      <w:pPr>
        <w:pStyle w:val="Heading2"/>
      </w:pPr>
      <w:r w:rsidRPr="00F2079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71552B8D" wp14:editId="510202D4">
            <wp:extent cx="5486400" cy="5278755"/>
            <wp:effectExtent l="0" t="0" r="0" b="0"/>
            <wp:docPr id="1080673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732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137D" w14:textId="5533582E" w:rsidR="007765C9" w:rsidRDefault="00000000">
      <w:pPr>
        <w:pStyle w:val="Heading2"/>
      </w:pPr>
      <w:r>
        <w:t>7) Conclusion</w:t>
      </w:r>
    </w:p>
    <w:p w14:paraId="051A4B66" w14:textId="77777777" w:rsidR="007765C9" w:rsidRDefault="00000000">
      <w:r>
        <w:br/>
        <w:t>Program AB combined with AIML provides a powerful, rule-based solution for building chatbots, particularly for use cases like customer support, where conversations are well-defined. While it may not offer the complexity of modern AI-driven conversational bots, it is an effective solution for simple, pattern-based chatbots.</w:t>
      </w:r>
      <w:r>
        <w:br/>
      </w:r>
    </w:p>
    <w:sectPr w:rsidR="007765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965051">
    <w:abstractNumId w:val="8"/>
  </w:num>
  <w:num w:numId="2" w16cid:durableId="458302105">
    <w:abstractNumId w:val="6"/>
  </w:num>
  <w:num w:numId="3" w16cid:durableId="1691443360">
    <w:abstractNumId w:val="5"/>
  </w:num>
  <w:num w:numId="4" w16cid:durableId="1992588605">
    <w:abstractNumId w:val="4"/>
  </w:num>
  <w:num w:numId="5" w16cid:durableId="1396202785">
    <w:abstractNumId w:val="7"/>
  </w:num>
  <w:num w:numId="6" w16cid:durableId="1117064005">
    <w:abstractNumId w:val="3"/>
  </w:num>
  <w:num w:numId="7" w16cid:durableId="1370297152">
    <w:abstractNumId w:val="2"/>
  </w:num>
  <w:num w:numId="8" w16cid:durableId="2024435600">
    <w:abstractNumId w:val="1"/>
  </w:num>
  <w:num w:numId="9" w16cid:durableId="14374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65C9"/>
    <w:rsid w:val="00AA1D8D"/>
    <w:rsid w:val="00B47730"/>
    <w:rsid w:val="00CB0664"/>
    <w:rsid w:val="00D8002A"/>
    <w:rsid w:val="00D8026A"/>
    <w:rsid w:val="00F20796"/>
    <w:rsid w:val="00F84D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764A6"/>
  <w14:defaultImageDpi w14:val="300"/>
  <w15:docId w15:val="{658830DD-15BB-4A07-A234-BBDB8F58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Sarthak Rathi</cp:lastModifiedBy>
  <cp:revision>3</cp:revision>
  <dcterms:created xsi:type="dcterms:W3CDTF">2013-12-23T23:15:00Z</dcterms:created>
  <dcterms:modified xsi:type="dcterms:W3CDTF">2024-10-13T08:20:00Z</dcterms:modified>
  <cp:category/>
</cp:coreProperties>
</file>